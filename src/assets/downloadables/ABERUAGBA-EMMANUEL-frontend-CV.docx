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2AA9" w:rsidRPr="002441CE" w:rsidRDefault="00000000" w:rsidP="000F050D">
      <w:pPr>
        <w:pStyle w:val="Heading1"/>
        <w:rPr>
          <w:rFonts w:ascii="Calibri" w:hAnsi="Calibri" w:cs="Calibri"/>
          <w:sz w:val="72"/>
          <w:szCs w:val="72"/>
        </w:rPr>
      </w:pPr>
      <w:r w:rsidRPr="002441CE">
        <w:rPr>
          <w:rFonts w:ascii="Calibri" w:hAnsi="Calibri" w:cs="Calibri"/>
          <w:sz w:val="72"/>
          <w:szCs w:val="72"/>
        </w:rPr>
        <w:t>EMMANUEL ABERUAGBA</w:t>
      </w:r>
    </w:p>
    <w:p w:rsidR="00B26D2F" w:rsidRPr="002441CE" w:rsidRDefault="00B26D2F" w:rsidP="00B26D2F">
      <w:pPr>
        <w:spacing w:line="240" w:lineRule="auto"/>
        <w:rPr>
          <w:rFonts w:ascii="Calibri" w:hAnsi="Calibri" w:cs="Calibri"/>
          <w:b/>
          <w:color w:val="0066CC"/>
        </w:rPr>
      </w:pPr>
    </w:p>
    <w:p w:rsidR="00B26D2F" w:rsidRPr="000F050D" w:rsidRDefault="00000000" w:rsidP="00B26D2F">
      <w:pPr>
        <w:spacing w:line="240" w:lineRule="auto"/>
        <w:rPr>
          <w:rFonts w:ascii="Calibri" w:hAnsi="Calibri" w:cs="Calibri"/>
          <w:b/>
          <w:sz w:val="28"/>
          <w:szCs w:val="28"/>
        </w:rPr>
      </w:pPr>
      <w:r w:rsidRPr="000F050D">
        <w:rPr>
          <w:rFonts w:ascii="Calibri" w:hAnsi="Calibri" w:cs="Calibri"/>
          <w:b/>
          <w:color w:val="0066CC"/>
          <w:sz w:val="28"/>
          <w:szCs w:val="28"/>
        </w:rPr>
        <w:t>Phone:</w:t>
      </w:r>
      <w:r w:rsidR="000C4469" w:rsidRPr="000F050D">
        <w:rPr>
          <w:rFonts w:ascii="Calibri" w:hAnsi="Calibri" w:cs="Calibri"/>
          <w:b/>
          <w:color w:val="0066CC"/>
          <w:sz w:val="28"/>
          <w:szCs w:val="28"/>
        </w:rPr>
        <w:t xml:space="preserve"> </w:t>
      </w:r>
      <w:r w:rsidR="000C4469" w:rsidRPr="000F050D">
        <w:rPr>
          <w:rFonts w:ascii="Calibri" w:hAnsi="Calibri" w:cs="Calibri"/>
          <w:b/>
          <w:sz w:val="28"/>
          <w:szCs w:val="28"/>
        </w:rPr>
        <w:t>[</w:t>
      </w:r>
      <w:r w:rsidRPr="000F050D">
        <w:rPr>
          <w:rFonts w:ascii="Calibri" w:hAnsi="Calibri" w:cs="Calibri"/>
          <w:bCs/>
          <w:sz w:val="28"/>
          <w:szCs w:val="28"/>
        </w:rPr>
        <w:t>+2349081885935</w:t>
      </w:r>
      <w:r w:rsidR="000C4469" w:rsidRPr="000F050D">
        <w:rPr>
          <w:rFonts w:ascii="Calibri" w:hAnsi="Calibri" w:cs="Calibri"/>
          <w:bCs/>
          <w:sz w:val="28"/>
          <w:szCs w:val="28"/>
        </w:rPr>
        <w:t xml:space="preserve">] </w:t>
      </w:r>
      <w:r w:rsidRPr="000F050D">
        <w:rPr>
          <w:rFonts w:ascii="Calibri" w:hAnsi="Calibri" w:cs="Calibri"/>
          <w:bCs/>
          <w:sz w:val="28"/>
          <w:szCs w:val="28"/>
        </w:rPr>
        <w:t>WhatsApp</w:t>
      </w:r>
      <w:r w:rsidRPr="000F050D">
        <w:rPr>
          <w:rFonts w:ascii="Calibri" w:hAnsi="Calibri" w:cs="Calibri"/>
          <w:b/>
          <w:sz w:val="28"/>
          <w:szCs w:val="28"/>
        </w:rPr>
        <w:t xml:space="preserve"> </w:t>
      </w:r>
    </w:p>
    <w:p w:rsidR="000C2AA9" w:rsidRPr="000F050D" w:rsidRDefault="00000000" w:rsidP="00B26D2F">
      <w:pPr>
        <w:spacing w:line="240" w:lineRule="auto"/>
        <w:rPr>
          <w:rFonts w:ascii="Calibri" w:hAnsi="Calibri" w:cs="Calibri"/>
          <w:sz w:val="28"/>
          <w:szCs w:val="28"/>
        </w:rPr>
      </w:pPr>
      <w:r w:rsidRPr="000F050D">
        <w:rPr>
          <w:rFonts w:ascii="Calibri" w:hAnsi="Calibri" w:cs="Calibri"/>
          <w:b/>
          <w:color w:val="0066CC"/>
          <w:sz w:val="28"/>
          <w:szCs w:val="28"/>
        </w:rPr>
        <w:t>Email:</w:t>
      </w:r>
      <w:r w:rsidR="00B26D2F" w:rsidRPr="000F050D">
        <w:rPr>
          <w:rFonts w:ascii="Calibri" w:hAnsi="Calibri" w:cs="Calibri"/>
          <w:b/>
          <w:color w:val="0066CC"/>
          <w:sz w:val="28"/>
          <w:szCs w:val="28"/>
        </w:rPr>
        <w:t xml:space="preserve"> </w:t>
      </w:r>
      <w:r w:rsidR="00B26D2F" w:rsidRPr="000F050D">
        <w:rPr>
          <w:rFonts w:ascii="Calibri" w:hAnsi="Calibri" w:cs="Calibri"/>
          <w:b/>
          <w:sz w:val="28"/>
          <w:szCs w:val="28"/>
        </w:rPr>
        <w:t>[</w:t>
      </w:r>
      <w:r w:rsidR="00B26D2F" w:rsidRPr="000F050D">
        <w:rPr>
          <w:rFonts w:ascii="Calibri" w:hAnsi="Calibri" w:cs="Calibri"/>
          <w:b/>
          <w:color w:val="0066CC"/>
          <w:sz w:val="28"/>
          <w:szCs w:val="28"/>
        </w:rPr>
        <w:t xml:space="preserve"> </w:t>
      </w:r>
      <w:hyperlink r:id="rId6" w:history="1">
        <w:r w:rsidR="00B26D2F" w:rsidRPr="000F050D">
          <w:rPr>
            <w:rStyle w:val="Hyperlink"/>
            <w:rFonts w:ascii="Calibri" w:hAnsi="Calibri" w:cs="Calibri"/>
            <w:bCs/>
            <w:sz w:val="28"/>
            <w:szCs w:val="28"/>
          </w:rPr>
          <w:t>EmmanuelAberuagba22@gmail.com</w:t>
        </w:r>
      </w:hyperlink>
      <w:r w:rsidR="00B26D2F" w:rsidRPr="000F050D">
        <w:rPr>
          <w:rFonts w:ascii="Calibri" w:hAnsi="Calibri" w:cs="Calibri"/>
          <w:bCs/>
          <w:sz w:val="28"/>
          <w:szCs w:val="28"/>
        </w:rPr>
        <w:t xml:space="preserve"> ]</w:t>
      </w:r>
    </w:p>
    <w:p w:rsidR="00B26D2F" w:rsidRPr="000F050D" w:rsidRDefault="00B26D2F" w:rsidP="00B26D2F">
      <w:pPr>
        <w:spacing w:line="240" w:lineRule="auto"/>
        <w:rPr>
          <w:rFonts w:ascii="Calibri" w:hAnsi="Calibri" w:cs="Calibri"/>
          <w:sz w:val="28"/>
          <w:szCs w:val="28"/>
        </w:rPr>
      </w:pPr>
      <w:r w:rsidRPr="000F050D">
        <w:rPr>
          <w:rFonts w:ascii="Calibri" w:hAnsi="Calibri" w:cs="Calibri"/>
          <w:b/>
          <w:color w:val="0066CC"/>
          <w:sz w:val="28"/>
          <w:szCs w:val="28"/>
        </w:rPr>
        <w:t>GitHub</w:t>
      </w:r>
      <w:r w:rsidRPr="000F050D">
        <w:rPr>
          <w:rFonts w:ascii="Calibri" w:hAnsi="Calibri" w:cs="Calibri"/>
          <w:b/>
          <w:color w:val="0066CC"/>
          <w:sz w:val="28"/>
          <w:szCs w:val="28"/>
        </w:rPr>
        <w:t>:</w:t>
      </w:r>
      <w:r w:rsidRPr="000F050D">
        <w:rPr>
          <w:rFonts w:ascii="Calibri" w:hAnsi="Calibri" w:cs="Calibri"/>
          <w:b/>
          <w:color w:val="0066CC"/>
          <w:sz w:val="28"/>
          <w:szCs w:val="28"/>
        </w:rPr>
        <w:t xml:space="preserve"> </w:t>
      </w:r>
      <w:r w:rsidRPr="000F050D">
        <w:rPr>
          <w:rFonts w:ascii="Calibri" w:hAnsi="Calibri" w:cs="Calibri"/>
          <w:b/>
          <w:sz w:val="28"/>
          <w:szCs w:val="28"/>
        </w:rPr>
        <w:t>[</w:t>
      </w:r>
      <w:r w:rsidR="00000000" w:rsidRPr="000F050D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8A24CF" w:rsidRPr="000F050D">
          <w:rPr>
            <w:rStyle w:val="Hyperlink"/>
            <w:rFonts w:ascii="Calibri" w:hAnsi="Calibri" w:cs="Calibri"/>
            <w:sz w:val="28"/>
            <w:szCs w:val="28"/>
          </w:rPr>
          <w:t>https://github.com/Biglad22</w:t>
        </w:r>
      </w:hyperlink>
      <w:r w:rsidR="008A24CF" w:rsidRPr="000F050D">
        <w:rPr>
          <w:rFonts w:ascii="Calibri" w:hAnsi="Calibri" w:cs="Calibri"/>
          <w:sz w:val="28"/>
          <w:szCs w:val="28"/>
        </w:rPr>
        <w:t xml:space="preserve"> </w:t>
      </w:r>
      <w:r w:rsidRPr="000F050D">
        <w:rPr>
          <w:rFonts w:ascii="Calibri" w:hAnsi="Calibri" w:cs="Calibri"/>
          <w:sz w:val="28"/>
          <w:szCs w:val="28"/>
        </w:rPr>
        <w:t>]</w:t>
      </w:r>
    </w:p>
    <w:p w:rsidR="000C2AA9" w:rsidRPr="000F050D" w:rsidRDefault="00B26D2F" w:rsidP="00B26D2F">
      <w:pPr>
        <w:spacing w:line="240" w:lineRule="auto"/>
        <w:rPr>
          <w:rFonts w:ascii="Calibri" w:hAnsi="Calibri" w:cs="Calibri"/>
          <w:sz w:val="28"/>
          <w:szCs w:val="28"/>
        </w:rPr>
      </w:pPr>
      <w:r w:rsidRPr="000F050D">
        <w:rPr>
          <w:rFonts w:ascii="Calibri" w:hAnsi="Calibri" w:cs="Calibri"/>
          <w:b/>
          <w:color w:val="0066CC"/>
          <w:sz w:val="28"/>
          <w:szCs w:val="28"/>
        </w:rPr>
        <w:t>P</w:t>
      </w:r>
      <w:r w:rsidRPr="000F050D">
        <w:rPr>
          <w:rFonts w:ascii="Calibri" w:hAnsi="Calibri" w:cs="Calibri"/>
          <w:b/>
          <w:color w:val="0066CC"/>
          <w:sz w:val="28"/>
          <w:szCs w:val="28"/>
        </w:rPr>
        <w:t>ortfolio</w:t>
      </w:r>
      <w:r w:rsidRPr="000F050D">
        <w:rPr>
          <w:rFonts w:ascii="Calibri" w:hAnsi="Calibri" w:cs="Calibri"/>
          <w:b/>
          <w:color w:val="0066CC"/>
          <w:sz w:val="28"/>
          <w:szCs w:val="28"/>
        </w:rPr>
        <w:t xml:space="preserve">: </w:t>
      </w:r>
      <w:r w:rsidRPr="000F050D">
        <w:rPr>
          <w:rFonts w:ascii="Calibri" w:hAnsi="Calibri" w:cs="Calibri"/>
          <w:b/>
          <w:sz w:val="28"/>
          <w:szCs w:val="28"/>
        </w:rPr>
        <w:t>[</w:t>
      </w:r>
      <w:r w:rsidRPr="000F050D">
        <w:rPr>
          <w:rFonts w:ascii="Calibri" w:hAnsi="Calibri" w:cs="Calibri"/>
          <w:b/>
          <w:color w:val="0066CC"/>
          <w:sz w:val="28"/>
          <w:szCs w:val="28"/>
        </w:rPr>
        <w:t xml:space="preserve"> </w:t>
      </w:r>
      <w:hyperlink r:id="rId8" w:history="1">
        <w:r w:rsidRPr="000F050D">
          <w:rPr>
            <w:rStyle w:val="Hyperlink"/>
            <w:rFonts w:ascii="Calibri" w:hAnsi="Calibri" w:cs="Calibri"/>
            <w:sz w:val="28"/>
            <w:szCs w:val="28"/>
          </w:rPr>
          <w:t>https://Emmanuelaberuagba.netlify.app</w:t>
        </w:r>
      </w:hyperlink>
      <w:r w:rsidRPr="000F050D">
        <w:rPr>
          <w:rFonts w:ascii="Calibri" w:hAnsi="Calibri" w:cs="Calibri"/>
          <w:sz w:val="28"/>
          <w:szCs w:val="28"/>
        </w:rPr>
        <w:t xml:space="preserve"> ]</w:t>
      </w:r>
    </w:p>
    <w:p w:rsidR="00B26D2F" w:rsidRPr="002441CE" w:rsidRDefault="00B26D2F" w:rsidP="00B26D2F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0C2AA9" w:rsidRPr="002441CE" w:rsidRDefault="00000000" w:rsidP="00B26D2F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2441CE">
        <w:rPr>
          <w:rFonts w:ascii="Calibri" w:hAnsi="Calibri" w:cs="Calibri"/>
          <w:color w:val="0066CC"/>
          <w:sz w:val="28"/>
          <w:szCs w:val="28"/>
        </w:rPr>
        <w:t>PROFILE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I am a dedicated Front-End Developer with a strong foundation in UX design and a passion for creating user-centric, visually appealing web applications. I am skilled in HTML, CSS, JavaScript, and modern frameworks such as React.js and Vue.js. I excel at translating design concepts into functional interfaces and optimizing application performance. With experience collaborating with cross-functional teams, I deliver seamless and efficient user experiences.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B26D2F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2441CE">
        <w:rPr>
          <w:rFonts w:ascii="Calibri" w:hAnsi="Calibri" w:cs="Calibri"/>
          <w:color w:val="0066CC"/>
          <w:sz w:val="28"/>
          <w:szCs w:val="28"/>
        </w:rPr>
        <w:t>EDUCATION</w:t>
      </w:r>
    </w:p>
    <w:p w:rsidR="000C2AA9" w:rsidRPr="002441CE" w:rsidRDefault="00000000" w:rsidP="000C4469">
      <w:pPr>
        <w:rPr>
          <w:rFonts w:ascii="Calibri" w:hAnsi="Calibri" w:cs="Calibri"/>
          <w:b/>
          <w:bCs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Bachelor of Engineering</w:t>
      </w:r>
      <w:r w:rsidR="000C4469" w:rsidRPr="002441CE">
        <w:rPr>
          <w:rFonts w:ascii="Calibri" w:hAnsi="Calibri" w:cs="Calibri"/>
          <w:b/>
          <w:bCs/>
          <w:sz w:val="24"/>
          <w:szCs w:val="24"/>
        </w:rPr>
        <w:t xml:space="preserve"> [</w:t>
      </w:r>
      <w:r w:rsidR="000C4469" w:rsidRPr="002441CE">
        <w:rPr>
          <w:rFonts w:ascii="Calibri" w:hAnsi="Calibri" w:cs="Calibri"/>
          <w:b/>
          <w:bCs/>
          <w:sz w:val="24"/>
          <w:szCs w:val="24"/>
        </w:rPr>
        <w:t>September 2015 – October 2021</w:t>
      </w:r>
      <w:r w:rsidR="000C4469" w:rsidRPr="002441CE">
        <w:rPr>
          <w:rFonts w:ascii="Calibri" w:hAnsi="Calibri" w:cs="Calibri"/>
          <w:b/>
          <w:bCs/>
          <w:sz w:val="24"/>
          <w:szCs w:val="24"/>
        </w:rPr>
        <w:t>]</w:t>
      </w:r>
    </w:p>
    <w:p w:rsidR="000C2AA9" w:rsidRPr="002441CE" w:rsidRDefault="00000000" w:rsidP="00FE5ED1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Federal University of Technology Minna, Nigeria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FE5ED1">
      <w:pPr>
        <w:rPr>
          <w:rFonts w:ascii="Calibri" w:hAnsi="Calibri" w:cs="Calibri"/>
          <w:b/>
          <w:bCs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Google UX Design Coursera Course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 xml:space="preserve"> [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>October 2022 – January 2023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>]</w:t>
      </w:r>
    </w:p>
    <w:p w:rsidR="000C2AA9" w:rsidRPr="002441CE" w:rsidRDefault="00000000" w:rsidP="00FE5ED1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Gained a solid understanding of UX fundamentals, user research, and wireframing.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FE5ED1">
      <w:pPr>
        <w:rPr>
          <w:rFonts w:ascii="Calibri" w:hAnsi="Calibri" w:cs="Calibri"/>
          <w:b/>
          <w:bCs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 xml:space="preserve">Code Learn Grow (CLG) 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>[J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>anuary 2023 – April 2023</w:t>
      </w:r>
      <w:r w:rsidR="00FE5ED1" w:rsidRPr="002441CE">
        <w:rPr>
          <w:rFonts w:ascii="Calibri" w:hAnsi="Calibri" w:cs="Calibri"/>
          <w:b/>
          <w:bCs/>
          <w:sz w:val="24"/>
          <w:szCs w:val="24"/>
        </w:rPr>
        <w:t>]</w:t>
      </w:r>
    </w:p>
    <w:p w:rsidR="002441CE" w:rsidRPr="002441CE" w:rsidRDefault="00FE5ED1" w:rsidP="002441CE">
      <w:pPr>
        <w:rPr>
          <w:rFonts w:ascii="Calibri" w:hAnsi="Calibri" w:cs="Calibri"/>
          <w:color w:val="0066CC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Frontend Development Bootcamp</w:t>
      </w:r>
      <w:r w:rsidR="00000000" w:rsidRPr="002441CE">
        <w:rPr>
          <w:rFonts w:ascii="Calibri" w:hAnsi="Calibri" w:cs="Calibri"/>
          <w:sz w:val="24"/>
          <w:szCs w:val="24"/>
        </w:rPr>
        <w:br/>
      </w:r>
    </w:p>
    <w:p w:rsidR="002441CE" w:rsidRPr="002441CE" w:rsidRDefault="002441CE" w:rsidP="002441CE">
      <w:pPr>
        <w:rPr>
          <w:rFonts w:ascii="Calibri" w:hAnsi="Calibri" w:cs="Calibri"/>
          <w:color w:val="0066CC"/>
          <w:sz w:val="24"/>
          <w:szCs w:val="24"/>
        </w:rPr>
      </w:pPr>
    </w:p>
    <w:p w:rsidR="000C2AA9" w:rsidRPr="002441CE" w:rsidRDefault="00000000" w:rsidP="002441CE">
      <w:pPr>
        <w:rPr>
          <w:rFonts w:ascii="Calibri" w:hAnsi="Calibri" w:cs="Calibri"/>
          <w:b/>
          <w:bCs/>
          <w:sz w:val="28"/>
          <w:szCs w:val="28"/>
        </w:rPr>
      </w:pPr>
      <w:r w:rsidRPr="002441CE">
        <w:rPr>
          <w:rFonts w:ascii="Calibri" w:hAnsi="Calibri" w:cs="Calibri"/>
          <w:b/>
          <w:bCs/>
          <w:color w:val="0066CC"/>
          <w:sz w:val="28"/>
          <w:szCs w:val="28"/>
        </w:rPr>
        <w:t>EXPERIENCE</w:t>
      </w:r>
    </w:p>
    <w:p w:rsidR="000C2AA9" w:rsidRPr="000F050D" w:rsidRDefault="00000000" w:rsidP="002441CE">
      <w:pPr>
        <w:rPr>
          <w:rFonts w:ascii="Calibri" w:hAnsi="Calibri" w:cs="Calibri"/>
          <w:b/>
          <w:bCs/>
          <w:sz w:val="28"/>
          <w:szCs w:val="28"/>
        </w:rPr>
      </w:pPr>
      <w:r w:rsidRPr="000F050D">
        <w:rPr>
          <w:rFonts w:ascii="Calibri" w:hAnsi="Calibri" w:cs="Calibri"/>
          <w:b/>
          <w:bCs/>
          <w:sz w:val="28"/>
          <w:szCs w:val="28"/>
        </w:rPr>
        <w:t xml:space="preserve">Software Engineer (Frontend Developer) </w:t>
      </w:r>
      <w:r w:rsidR="00315CBC">
        <w:rPr>
          <w:rFonts w:ascii="Calibri" w:hAnsi="Calibri" w:cs="Calibri"/>
          <w:b/>
          <w:bCs/>
          <w:sz w:val="28"/>
          <w:szCs w:val="28"/>
        </w:rPr>
        <w:t>at</w:t>
      </w:r>
      <w:r w:rsidRPr="000F050D">
        <w:rPr>
          <w:rFonts w:ascii="Calibri" w:hAnsi="Calibri" w:cs="Calibri"/>
          <w:b/>
          <w:bCs/>
          <w:sz w:val="28"/>
          <w:szCs w:val="28"/>
        </w:rPr>
        <w:t xml:space="preserve"> Creatvise</w:t>
      </w:r>
    </w:p>
    <w:p w:rsidR="000C2AA9" w:rsidRPr="000F050D" w:rsidRDefault="00000000" w:rsidP="002441CE">
      <w:pPr>
        <w:rPr>
          <w:rFonts w:ascii="Calibri" w:hAnsi="Calibri" w:cs="Calibri"/>
          <w:i/>
          <w:iCs/>
          <w:sz w:val="24"/>
          <w:szCs w:val="24"/>
        </w:rPr>
      </w:pPr>
      <w:r w:rsidRPr="000F050D">
        <w:rPr>
          <w:rFonts w:ascii="Calibri" w:hAnsi="Calibri" w:cs="Calibri"/>
          <w:i/>
          <w:iCs/>
          <w:sz w:val="24"/>
          <w:szCs w:val="24"/>
        </w:rPr>
        <w:t>April 2024 – November 2024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Develop and maintain high-quality web applications, focusing on implementing visual and interactive elements.</w:t>
      </w:r>
      <w:r w:rsidRPr="002441CE">
        <w:rPr>
          <w:rFonts w:ascii="Calibri" w:hAnsi="Calibri" w:cs="Calibri"/>
          <w:sz w:val="24"/>
          <w:szCs w:val="24"/>
        </w:rPr>
        <w:br/>
        <w:t>- Collaborate closely with UX/UI designers and backend developers to ensure seamless and efficient user experiences.</w:t>
      </w:r>
      <w:r w:rsidRPr="002441CE">
        <w:rPr>
          <w:rFonts w:ascii="Calibri" w:hAnsi="Calibri" w:cs="Calibri"/>
          <w:sz w:val="24"/>
          <w:szCs w:val="24"/>
        </w:rPr>
        <w:br/>
        <w:t>- Optimize performance and scalability of applications, utilizing state management solutions like Redux and Vuex.</w:t>
      </w:r>
      <w:r w:rsidRPr="002441CE">
        <w:rPr>
          <w:rFonts w:ascii="Calibri" w:hAnsi="Calibri" w:cs="Calibri"/>
          <w:sz w:val="24"/>
          <w:szCs w:val="24"/>
        </w:rPr>
        <w:br/>
        <w:t>- Focus on delivering responsive, mobile-first designs and maintaining codebase quality.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0F050D" w:rsidRDefault="00000000" w:rsidP="002441CE">
      <w:pPr>
        <w:rPr>
          <w:rFonts w:ascii="Calibri" w:hAnsi="Calibri" w:cs="Calibri"/>
          <w:b/>
          <w:bCs/>
          <w:sz w:val="28"/>
          <w:szCs w:val="28"/>
        </w:rPr>
      </w:pPr>
      <w:r w:rsidRPr="000F050D">
        <w:rPr>
          <w:rFonts w:ascii="Calibri" w:hAnsi="Calibri" w:cs="Calibri"/>
          <w:b/>
          <w:bCs/>
          <w:sz w:val="28"/>
          <w:szCs w:val="28"/>
        </w:rPr>
        <w:t xml:space="preserve">Project Manager | Frontend Developer </w:t>
      </w:r>
      <w:r w:rsidR="008E3BAC">
        <w:rPr>
          <w:rFonts w:ascii="Calibri" w:hAnsi="Calibri" w:cs="Calibri"/>
          <w:b/>
          <w:bCs/>
          <w:sz w:val="28"/>
          <w:szCs w:val="28"/>
        </w:rPr>
        <w:t xml:space="preserve">at </w:t>
      </w:r>
      <w:r w:rsidRPr="000F050D">
        <w:rPr>
          <w:rFonts w:ascii="Calibri" w:hAnsi="Calibri" w:cs="Calibri"/>
          <w:b/>
          <w:bCs/>
          <w:sz w:val="28"/>
          <w:szCs w:val="28"/>
        </w:rPr>
        <w:t>Amplif Digital</w:t>
      </w:r>
    </w:p>
    <w:p w:rsidR="000C2AA9" w:rsidRPr="000F050D" w:rsidRDefault="00000000" w:rsidP="00B26D2F">
      <w:pPr>
        <w:spacing w:line="360" w:lineRule="auto"/>
        <w:rPr>
          <w:rFonts w:ascii="Calibri" w:hAnsi="Calibri" w:cs="Calibri"/>
          <w:i/>
          <w:iCs/>
          <w:sz w:val="24"/>
          <w:szCs w:val="24"/>
        </w:rPr>
      </w:pPr>
      <w:r w:rsidRPr="000F050D">
        <w:rPr>
          <w:rFonts w:ascii="Calibri" w:hAnsi="Calibri" w:cs="Calibri"/>
          <w:i/>
          <w:iCs/>
          <w:sz w:val="24"/>
          <w:szCs w:val="24"/>
        </w:rPr>
        <w:t>January 2024 – March 2024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Led the frontend development of various web applications, ensuring alignment with business goals and user needs.</w:t>
      </w:r>
      <w:r w:rsidRPr="002441CE">
        <w:rPr>
          <w:rFonts w:ascii="Calibri" w:hAnsi="Calibri" w:cs="Calibri"/>
          <w:sz w:val="24"/>
          <w:szCs w:val="24"/>
        </w:rPr>
        <w:br/>
        <w:t>- Worked with a cross-functional team to optimize web applications, improve user interaction, and enhance performance.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B26D2F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2441CE">
        <w:rPr>
          <w:rFonts w:ascii="Calibri" w:hAnsi="Calibri" w:cs="Calibri"/>
          <w:color w:val="0066CC"/>
          <w:sz w:val="28"/>
          <w:szCs w:val="28"/>
        </w:rPr>
        <w:t>PERSONAL PROJECTS</w:t>
      </w:r>
    </w:p>
    <w:p w:rsidR="000C2AA9" w:rsidRPr="002441CE" w:rsidRDefault="00000000" w:rsidP="002441CE">
      <w:pPr>
        <w:rPr>
          <w:rFonts w:ascii="Calibri" w:hAnsi="Calibri" w:cs="Calibri"/>
          <w:sz w:val="28"/>
          <w:szCs w:val="28"/>
        </w:rPr>
      </w:pPr>
      <w:proofErr w:type="spellStart"/>
      <w:r w:rsidRPr="002441CE">
        <w:rPr>
          <w:rFonts w:ascii="Calibri" w:hAnsi="Calibri" w:cs="Calibri"/>
          <w:b/>
          <w:bCs/>
          <w:sz w:val="28"/>
          <w:szCs w:val="28"/>
        </w:rPr>
        <w:t>Homifi</w:t>
      </w:r>
      <w:proofErr w:type="spellEnd"/>
      <w:r w:rsidRPr="002441CE">
        <w:rPr>
          <w:rFonts w:ascii="Calibri" w:hAnsi="Calibri" w:cs="Calibri"/>
          <w:b/>
          <w:bCs/>
          <w:sz w:val="28"/>
          <w:szCs w:val="28"/>
        </w:rPr>
        <w:t xml:space="preserve"> Africa Website –</w:t>
      </w:r>
      <w:r w:rsidRPr="002441CE">
        <w:rPr>
          <w:rFonts w:ascii="Calibri" w:hAnsi="Calibri" w:cs="Calibri"/>
          <w:sz w:val="28"/>
          <w:szCs w:val="28"/>
        </w:rPr>
        <w:t xml:space="preserve"> </w:t>
      </w:r>
      <w:r w:rsidR="00B26D2F" w:rsidRPr="002441CE">
        <w:rPr>
          <w:rFonts w:ascii="Calibri" w:hAnsi="Calibri" w:cs="Calibri"/>
          <w:sz w:val="28"/>
          <w:szCs w:val="28"/>
        </w:rPr>
        <w:t xml:space="preserve">[ </w:t>
      </w:r>
      <w:hyperlink r:id="rId9" w:history="1">
        <w:r w:rsidR="00B26D2F" w:rsidRPr="002441CE">
          <w:rPr>
            <w:rStyle w:val="Hyperlink"/>
            <w:rFonts w:ascii="Calibri" w:hAnsi="Calibri" w:cs="Calibri"/>
            <w:sz w:val="28"/>
            <w:szCs w:val="28"/>
          </w:rPr>
          <w:t>https://homifiafrica.com/</w:t>
        </w:r>
      </w:hyperlink>
      <w:r w:rsidR="00B26D2F" w:rsidRPr="002441CE">
        <w:rPr>
          <w:rFonts w:ascii="Calibri" w:hAnsi="Calibri" w:cs="Calibri"/>
          <w:sz w:val="28"/>
          <w:szCs w:val="28"/>
        </w:rPr>
        <w:t xml:space="preserve"> ]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Role:</w:t>
      </w:r>
      <w:r w:rsidRPr="002441CE">
        <w:rPr>
          <w:rFonts w:ascii="Calibri" w:hAnsi="Calibri" w:cs="Calibri"/>
          <w:sz w:val="24"/>
          <w:szCs w:val="24"/>
        </w:rPr>
        <w:t xml:space="preserve"> Frontend Developer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Description:</w:t>
      </w:r>
      <w:r w:rsidRPr="002441CE">
        <w:rPr>
          <w:rFonts w:ascii="Calibri" w:hAnsi="Calibri" w:cs="Calibri"/>
          <w:sz w:val="24"/>
          <w:szCs w:val="24"/>
        </w:rPr>
        <w:t xml:space="preserve"> Utilized Vue.js and Quasar framework to build a user-friendly interface for real estate agents. Assisted with backend development using Express.js and Mongoose, ensuring a robust, scalable solution.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2441CE">
      <w:pPr>
        <w:rPr>
          <w:rFonts w:ascii="Calibri" w:hAnsi="Calibri" w:cs="Calibri"/>
          <w:sz w:val="28"/>
          <w:szCs w:val="28"/>
        </w:rPr>
      </w:pPr>
      <w:proofErr w:type="spellStart"/>
      <w:r w:rsidRPr="002441CE">
        <w:rPr>
          <w:rFonts w:ascii="Calibri" w:hAnsi="Calibri" w:cs="Calibri"/>
          <w:b/>
          <w:bCs/>
          <w:sz w:val="28"/>
          <w:szCs w:val="28"/>
        </w:rPr>
        <w:lastRenderedPageBreak/>
        <w:t>Isẹ</w:t>
      </w:r>
      <w:proofErr w:type="spellEnd"/>
      <w:r w:rsidRPr="002441CE">
        <w:rPr>
          <w:rFonts w:ascii="Calibri" w:hAnsi="Calibri" w:cs="Calibri"/>
          <w:b/>
          <w:bCs/>
          <w:sz w:val="28"/>
          <w:szCs w:val="28"/>
        </w:rPr>
        <w:t xml:space="preserve"> Timer –</w:t>
      </w:r>
      <w:r w:rsidR="00B26D2F" w:rsidRPr="002441CE">
        <w:rPr>
          <w:rFonts w:ascii="Calibri" w:hAnsi="Calibri" w:cs="Calibri"/>
          <w:sz w:val="28"/>
          <w:szCs w:val="28"/>
        </w:rPr>
        <w:t xml:space="preserve"> [</w:t>
      </w:r>
      <w:r w:rsidRPr="002441CE">
        <w:rPr>
          <w:rFonts w:ascii="Calibri" w:hAnsi="Calibri" w:cs="Calibri"/>
          <w:sz w:val="28"/>
          <w:szCs w:val="28"/>
        </w:rPr>
        <w:t xml:space="preserve"> </w:t>
      </w:r>
      <w:hyperlink r:id="rId10" w:history="1">
        <w:r w:rsidR="00B26D2F" w:rsidRPr="002441CE">
          <w:rPr>
            <w:rStyle w:val="Hyperlink"/>
            <w:rFonts w:ascii="Calibri" w:hAnsi="Calibri" w:cs="Calibri"/>
            <w:sz w:val="28"/>
            <w:szCs w:val="28"/>
          </w:rPr>
          <w:t>https://isetimer.netlify.app</w:t>
        </w:r>
      </w:hyperlink>
      <w:r w:rsidR="00B26D2F" w:rsidRPr="002441CE">
        <w:rPr>
          <w:rFonts w:ascii="Calibri" w:hAnsi="Calibri" w:cs="Calibri"/>
          <w:sz w:val="28"/>
          <w:szCs w:val="28"/>
        </w:rPr>
        <w:t xml:space="preserve"> ]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Role:</w:t>
      </w:r>
      <w:r w:rsidRPr="002441CE">
        <w:rPr>
          <w:rFonts w:ascii="Calibri" w:hAnsi="Calibri" w:cs="Calibri"/>
          <w:sz w:val="24"/>
          <w:szCs w:val="24"/>
        </w:rPr>
        <w:t xml:space="preserve"> UI Designer and Frontend Developer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Description:</w:t>
      </w:r>
      <w:r w:rsidRPr="002441CE">
        <w:rPr>
          <w:rFonts w:ascii="Calibri" w:hAnsi="Calibri" w:cs="Calibri"/>
          <w:sz w:val="24"/>
          <w:szCs w:val="24"/>
        </w:rPr>
        <w:t xml:space="preserve"> Designed and developed a task-tracking web app using Vue.js, Vite, Tailwind CSS, and Firebase. Implemented offline mode capabilities using Vuex and local storage for data persistence, ensuring smooth user experience even without connectivity.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2441CE">
      <w:pPr>
        <w:rPr>
          <w:rFonts w:ascii="Calibri" w:hAnsi="Calibri" w:cs="Calibri"/>
          <w:sz w:val="28"/>
          <w:szCs w:val="28"/>
        </w:rPr>
      </w:pPr>
      <w:proofErr w:type="spellStart"/>
      <w:r w:rsidRPr="002441CE">
        <w:rPr>
          <w:rFonts w:ascii="Calibri" w:hAnsi="Calibri" w:cs="Calibri"/>
          <w:b/>
          <w:bCs/>
          <w:sz w:val="28"/>
          <w:szCs w:val="28"/>
        </w:rPr>
        <w:t>YouQuest</w:t>
      </w:r>
      <w:proofErr w:type="spellEnd"/>
      <w:r w:rsidRPr="002441CE">
        <w:rPr>
          <w:rFonts w:ascii="Calibri" w:hAnsi="Calibri" w:cs="Calibri"/>
          <w:b/>
          <w:bCs/>
          <w:sz w:val="28"/>
          <w:szCs w:val="28"/>
        </w:rPr>
        <w:t xml:space="preserve"> –</w:t>
      </w:r>
      <w:r w:rsidR="00B26D2F" w:rsidRPr="002441CE">
        <w:rPr>
          <w:rFonts w:ascii="Calibri" w:hAnsi="Calibri" w:cs="Calibri"/>
          <w:sz w:val="28"/>
          <w:szCs w:val="28"/>
        </w:rPr>
        <w:t xml:space="preserve"> [</w:t>
      </w:r>
      <w:r w:rsidRPr="002441CE">
        <w:rPr>
          <w:rFonts w:ascii="Calibri" w:hAnsi="Calibri" w:cs="Calibri"/>
          <w:sz w:val="28"/>
          <w:szCs w:val="28"/>
        </w:rPr>
        <w:t xml:space="preserve"> </w:t>
      </w:r>
      <w:hyperlink r:id="rId11" w:history="1">
        <w:r w:rsidR="00B26D2F" w:rsidRPr="002441CE">
          <w:rPr>
            <w:rStyle w:val="Hyperlink"/>
            <w:rFonts w:ascii="Calibri" w:hAnsi="Calibri" w:cs="Calibri"/>
            <w:sz w:val="28"/>
            <w:szCs w:val="28"/>
          </w:rPr>
          <w:t>https://youquest.netlify.app/</w:t>
        </w:r>
      </w:hyperlink>
      <w:r w:rsidR="00B26D2F" w:rsidRPr="002441CE">
        <w:rPr>
          <w:rFonts w:ascii="Calibri" w:hAnsi="Calibri" w:cs="Calibri"/>
          <w:sz w:val="28"/>
          <w:szCs w:val="28"/>
        </w:rPr>
        <w:t xml:space="preserve"> ]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Role:</w:t>
      </w:r>
      <w:r w:rsidRPr="002441CE">
        <w:rPr>
          <w:rFonts w:ascii="Calibri" w:hAnsi="Calibri" w:cs="Calibri"/>
          <w:sz w:val="24"/>
          <w:szCs w:val="24"/>
        </w:rPr>
        <w:t xml:space="preserve"> UI Designer and Frontend Developer</w:t>
      </w:r>
    </w:p>
    <w:p w:rsidR="00B26D2F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Description:</w:t>
      </w:r>
      <w:r w:rsidRPr="002441CE">
        <w:rPr>
          <w:rFonts w:ascii="Calibri" w:hAnsi="Calibri" w:cs="Calibri"/>
          <w:sz w:val="24"/>
          <w:szCs w:val="24"/>
        </w:rPr>
        <w:t xml:space="preserve"> Built a trivia assessment site featuring 20 questions per subject, designed for engaging user interactions.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2441CE">
        <w:rPr>
          <w:rFonts w:ascii="Calibri" w:hAnsi="Calibri" w:cs="Calibri"/>
          <w:b/>
          <w:bCs/>
          <w:sz w:val="24"/>
          <w:szCs w:val="24"/>
        </w:rPr>
        <w:t>Other Projects: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</w:t>
      </w:r>
      <w:r w:rsidR="00B26D2F" w:rsidRPr="002441CE">
        <w:rPr>
          <w:rFonts w:ascii="Calibri" w:hAnsi="Calibri" w:cs="Calibri"/>
          <w:sz w:val="24"/>
          <w:szCs w:val="24"/>
        </w:rPr>
        <w:t xml:space="preserve"> [ </w:t>
      </w:r>
      <w:r w:rsidRPr="002441CE">
        <w:rPr>
          <w:rFonts w:ascii="Calibri" w:hAnsi="Calibri" w:cs="Calibri"/>
          <w:sz w:val="24"/>
          <w:szCs w:val="24"/>
        </w:rPr>
        <w:t xml:space="preserve"> </w:t>
      </w:r>
      <w:hyperlink r:id="rId12" w:history="1">
        <w:r w:rsidR="00B26D2F" w:rsidRPr="002441CE">
          <w:rPr>
            <w:rStyle w:val="Hyperlink"/>
            <w:rFonts w:ascii="Calibri" w:hAnsi="Calibri" w:cs="Calibri"/>
            <w:sz w:val="24"/>
            <w:szCs w:val="24"/>
          </w:rPr>
          <w:t>https://web3intro.netlify.app</w:t>
        </w:r>
      </w:hyperlink>
      <w:r w:rsidR="00B26D2F" w:rsidRPr="002441CE">
        <w:rPr>
          <w:rFonts w:ascii="Calibri" w:hAnsi="Calibri" w:cs="Calibri"/>
          <w:sz w:val="24"/>
          <w:szCs w:val="24"/>
        </w:rPr>
        <w:t xml:space="preserve"> ]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</w:t>
      </w:r>
      <w:r w:rsidR="00B26D2F" w:rsidRPr="002441CE">
        <w:rPr>
          <w:rFonts w:ascii="Calibri" w:hAnsi="Calibri" w:cs="Calibri"/>
          <w:sz w:val="24"/>
          <w:szCs w:val="24"/>
        </w:rPr>
        <w:t xml:space="preserve"> [</w:t>
      </w:r>
      <w:r w:rsidRPr="002441CE">
        <w:rPr>
          <w:rFonts w:ascii="Calibri" w:hAnsi="Calibri" w:cs="Calibri"/>
          <w:sz w:val="24"/>
          <w:szCs w:val="24"/>
        </w:rPr>
        <w:t xml:space="preserve"> </w:t>
      </w:r>
      <w:hyperlink r:id="rId13" w:history="1">
        <w:r w:rsidR="00B26D2F" w:rsidRPr="002441CE">
          <w:rPr>
            <w:rStyle w:val="Hyperlink"/>
            <w:rFonts w:ascii="Calibri" w:hAnsi="Calibri" w:cs="Calibri"/>
            <w:sz w:val="24"/>
            <w:szCs w:val="24"/>
          </w:rPr>
          <w:t>https://somethingnft.netlify.app</w:t>
        </w:r>
      </w:hyperlink>
      <w:r w:rsidR="00B26D2F" w:rsidRPr="002441CE">
        <w:rPr>
          <w:rFonts w:ascii="Calibri" w:hAnsi="Calibri" w:cs="Calibri"/>
          <w:sz w:val="24"/>
          <w:szCs w:val="24"/>
        </w:rPr>
        <w:t xml:space="preserve"> ]</w:t>
      </w:r>
    </w:p>
    <w:p w:rsidR="000C2AA9" w:rsidRPr="002441CE" w:rsidRDefault="00000000" w:rsidP="002441CE">
      <w:pPr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</w:t>
      </w:r>
      <w:r w:rsidR="00B26D2F" w:rsidRPr="002441CE">
        <w:rPr>
          <w:rFonts w:ascii="Calibri" w:hAnsi="Calibri" w:cs="Calibri"/>
          <w:sz w:val="24"/>
          <w:szCs w:val="24"/>
        </w:rPr>
        <w:t xml:space="preserve"> [</w:t>
      </w:r>
      <w:r w:rsidRPr="002441CE">
        <w:rPr>
          <w:rFonts w:ascii="Calibri" w:hAnsi="Calibri" w:cs="Calibri"/>
          <w:sz w:val="24"/>
          <w:szCs w:val="24"/>
        </w:rPr>
        <w:t xml:space="preserve"> </w:t>
      </w:r>
      <w:hyperlink r:id="rId14" w:history="1">
        <w:r w:rsidR="00B26D2F" w:rsidRPr="002441CE">
          <w:rPr>
            <w:rStyle w:val="Hyperlink"/>
            <w:rFonts w:ascii="Calibri" w:hAnsi="Calibri" w:cs="Calibri"/>
            <w:sz w:val="24"/>
            <w:szCs w:val="24"/>
          </w:rPr>
          <w:t>https://phototruth.netlify.app</w:t>
        </w:r>
      </w:hyperlink>
      <w:r w:rsidR="00B26D2F" w:rsidRPr="002441CE">
        <w:rPr>
          <w:rFonts w:ascii="Calibri" w:hAnsi="Calibri" w:cs="Calibri"/>
          <w:sz w:val="24"/>
          <w:szCs w:val="24"/>
        </w:rPr>
        <w:t xml:space="preserve"> ]</w:t>
      </w:r>
      <w:r w:rsidRPr="002441CE">
        <w:rPr>
          <w:rFonts w:ascii="Calibri" w:hAnsi="Calibri" w:cs="Calibri"/>
          <w:sz w:val="24"/>
          <w:szCs w:val="24"/>
        </w:rPr>
        <w:br/>
      </w:r>
    </w:p>
    <w:p w:rsidR="000C2AA9" w:rsidRPr="000F050D" w:rsidRDefault="00000000" w:rsidP="00B26D2F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0F050D">
        <w:rPr>
          <w:rFonts w:ascii="Calibri" w:hAnsi="Calibri" w:cs="Calibri"/>
          <w:color w:val="0066CC"/>
          <w:sz w:val="28"/>
          <w:szCs w:val="28"/>
        </w:rPr>
        <w:t>TECHNOLOGIES &amp; SKILLS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Programming Languages: HTML, CSS, JavaScript, TypeScript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Frontend Frameworks: React.js, Vue.js, Bootstrap, Tailwind CSS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Backend Technologies: Node.js, Express.js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State Management: Redux, Vuex, Pinia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Design Tools: Figma, Adobe XD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API Integration: RESTful APIs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lastRenderedPageBreak/>
        <w:t>- Version Control: Git, GitHub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Responsive Web Design: Expertise in creating mobile-first, adaptive designs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UI/UX Design: Strong focus on user experience, wireframing, and prototyping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Problem Solving: Proven ability to troubleshoot and resolve complex development issues</w:t>
      </w:r>
    </w:p>
    <w:p w:rsidR="000C2AA9" w:rsidRPr="002441CE" w:rsidRDefault="00000000" w:rsidP="00B26D2F">
      <w:pPr>
        <w:spacing w:line="360" w:lineRule="auto"/>
        <w:rPr>
          <w:rFonts w:ascii="Calibri" w:hAnsi="Calibri" w:cs="Calibri"/>
          <w:sz w:val="24"/>
          <w:szCs w:val="24"/>
        </w:rPr>
      </w:pPr>
      <w:r w:rsidRPr="002441CE">
        <w:rPr>
          <w:rFonts w:ascii="Calibri" w:hAnsi="Calibri" w:cs="Calibri"/>
          <w:sz w:val="24"/>
          <w:szCs w:val="24"/>
        </w:rPr>
        <w:t>- Communication &amp; Collaboration: Excellent teamwork and communication skills</w:t>
      </w:r>
    </w:p>
    <w:sectPr w:rsidR="000C2AA9" w:rsidRPr="00244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230218">
    <w:abstractNumId w:val="8"/>
  </w:num>
  <w:num w:numId="2" w16cid:durableId="838427109">
    <w:abstractNumId w:val="6"/>
  </w:num>
  <w:num w:numId="3" w16cid:durableId="1232816906">
    <w:abstractNumId w:val="5"/>
  </w:num>
  <w:num w:numId="4" w16cid:durableId="1560748911">
    <w:abstractNumId w:val="4"/>
  </w:num>
  <w:num w:numId="5" w16cid:durableId="879512339">
    <w:abstractNumId w:val="7"/>
  </w:num>
  <w:num w:numId="6" w16cid:durableId="1372221811">
    <w:abstractNumId w:val="3"/>
  </w:num>
  <w:num w:numId="7" w16cid:durableId="68039263">
    <w:abstractNumId w:val="2"/>
  </w:num>
  <w:num w:numId="8" w16cid:durableId="1516723490">
    <w:abstractNumId w:val="1"/>
  </w:num>
  <w:num w:numId="9" w16cid:durableId="188347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C2B"/>
    <w:rsid w:val="00034616"/>
    <w:rsid w:val="0006063C"/>
    <w:rsid w:val="00074ACC"/>
    <w:rsid w:val="000C2AA9"/>
    <w:rsid w:val="000C4469"/>
    <w:rsid w:val="000F050D"/>
    <w:rsid w:val="0015074B"/>
    <w:rsid w:val="002441CE"/>
    <w:rsid w:val="0029639D"/>
    <w:rsid w:val="00315CBC"/>
    <w:rsid w:val="00326F90"/>
    <w:rsid w:val="003F28C7"/>
    <w:rsid w:val="007D26C7"/>
    <w:rsid w:val="008A24CF"/>
    <w:rsid w:val="008E3BAC"/>
    <w:rsid w:val="00AA1D8D"/>
    <w:rsid w:val="00B26D2F"/>
    <w:rsid w:val="00B47730"/>
    <w:rsid w:val="00C75180"/>
    <w:rsid w:val="00CB0664"/>
    <w:rsid w:val="00FC693F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60F76"/>
  <w14:defaultImageDpi w14:val="300"/>
  <w15:docId w15:val="{D319A696-F3A6-45DE-8602-064F29A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26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nuelaberuagba.netlify.app" TargetMode="External"/><Relationship Id="rId13" Type="http://schemas.openxmlformats.org/officeDocument/2006/relationships/hyperlink" Target="https://somethingnft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iglad22" TargetMode="External"/><Relationship Id="rId12" Type="http://schemas.openxmlformats.org/officeDocument/2006/relationships/hyperlink" Target="https://web3intro.netlify.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mmanuelAberuagba22@gmail.com" TargetMode="External"/><Relationship Id="rId11" Type="http://schemas.openxmlformats.org/officeDocument/2006/relationships/hyperlink" Target="https://youquest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setimer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ifiafrica.com/" TargetMode="External"/><Relationship Id="rId14" Type="http://schemas.openxmlformats.org/officeDocument/2006/relationships/hyperlink" Target="https://phototruth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aberuagba</cp:lastModifiedBy>
  <cp:revision>10</cp:revision>
  <dcterms:created xsi:type="dcterms:W3CDTF">2013-12-23T23:15:00Z</dcterms:created>
  <dcterms:modified xsi:type="dcterms:W3CDTF">2025-01-03T13:03:00Z</dcterms:modified>
  <cp:category/>
</cp:coreProperties>
</file>